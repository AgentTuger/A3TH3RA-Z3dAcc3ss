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Bilan Nutritionnel – Dimanche 6 avril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Repas</w:t>
            </w:r>
          </w:p>
        </w:tc>
        <w:tc>
          <w:tcPr>
            <w:tcW w:type="dxa" w:w="1728"/>
          </w:tcPr>
          <w:p>
            <w:r>
              <w:t>Aliments</w:t>
            </w:r>
          </w:p>
        </w:tc>
        <w:tc>
          <w:tcPr>
            <w:tcW w:type="dxa" w:w="1728"/>
          </w:tcPr>
          <w:p>
            <w:r>
              <w:t>Kcal</w:t>
            </w:r>
          </w:p>
        </w:tc>
        <w:tc>
          <w:tcPr>
            <w:tcW w:type="dxa" w:w="1728"/>
          </w:tcPr>
          <w:p>
            <w:r>
              <w:t>Protéines (g)</w:t>
            </w:r>
          </w:p>
        </w:tc>
        <w:tc>
          <w:tcPr>
            <w:tcW w:type="dxa" w:w="1728"/>
          </w:tcPr>
          <w:p>
            <w:r>
              <w:t>Glucides (g) / Lipides (g)</w:t>
            </w:r>
          </w:p>
        </w:tc>
      </w:tr>
      <w:tr>
        <w:tc>
          <w:tcPr>
            <w:tcW w:type="dxa" w:w="1728"/>
          </w:tcPr>
          <w:p>
            <w:r>
              <w:t>Petit-déjeuner</w:t>
            </w:r>
          </w:p>
        </w:tc>
        <w:tc>
          <w:tcPr>
            <w:tcW w:type="dxa" w:w="1728"/>
          </w:tcPr>
          <w:p>
            <w:r>
              <w:t>Café noir, œuf au plat (huile d’olive), pain de mie complet, 2 tomates cerises, 2 gélules créatine, 4 Turbo Boost, 4 amandes, graines de lin (1 càc), 1/2 verre d’eau + 1/2 comprimé multivit</w:t>
            </w:r>
          </w:p>
        </w:tc>
        <w:tc>
          <w:tcPr>
            <w:tcW w:type="dxa" w:w="1728"/>
          </w:tcPr>
          <w:p>
            <w:r>
              <w:t>270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12 / 18</w:t>
            </w:r>
          </w:p>
        </w:tc>
      </w:tr>
      <w:tr>
        <w:tc>
          <w:tcPr>
            <w:tcW w:type="dxa" w:w="1728"/>
          </w:tcPr>
          <w:p>
            <w:r>
              <w:t>Mission (pause)</w:t>
            </w:r>
          </w:p>
        </w:tc>
        <w:tc>
          <w:tcPr>
            <w:tcW w:type="dxa" w:w="1728"/>
          </w:tcPr>
          <w:p>
            <w:r>
              <w:t>Café noir court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 / 0</w:t>
            </w:r>
          </w:p>
        </w:tc>
      </w:tr>
      <w:tr>
        <w:tc>
          <w:tcPr>
            <w:tcW w:type="dxa" w:w="1728"/>
          </w:tcPr>
          <w:p>
            <w:r>
              <w:t>Snack Matcha</w:t>
            </w:r>
          </w:p>
        </w:tc>
        <w:tc>
          <w:tcPr>
            <w:tcW w:type="dxa" w:w="1728"/>
          </w:tcPr>
          <w:p>
            <w:r>
              <w:t>1g matcha + lait d’avoine (~50ml)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3 / 0.5</w:t>
            </w:r>
          </w:p>
        </w:tc>
      </w:tr>
      <w:tr>
        <w:tc>
          <w:tcPr>
            <w:tcW w:type="dxa" w:w="1728"/>
          </w:tcPr>
          <w:p>
            <w:r>
              <w:t>Déjeuner</w:t>
            </w:r>
          </w:p>
        </w:tc>
        <w:tc>
          <w:tcPr>
            <w:tcW w:type="dxa" w:w="1728"/>
          </w:tcPr>
          <w:p>
            <w:r>
              <w:t>1 sandwich + 1/2 sandwich merguez (pain + mayo)</w:t>
            </w:r>
          </w:p>
        </w:tc>
        <w:tc>
          <w:tcPr>
            <w:tcW w:type="dxa" w:w="1728"/>
          </w:tcPr>
          <w:p>
            <w:r>
              <w:t>950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48 / 62</w:t>
            </w:r>
          </w:p>
        </w:tc>
      </w:tr>
      <w:tr>
        <w:tc>
          <w:tcPr>
            <w:tcW w:type="dxa" w:w="1728"/>
          </w:tcPr>
          <w:p>
            <w:r>
              <w:t>Boisson</w:t>
            </w:r>
          </w:p>
        </w:tc>
        <w:tc>
          <w:tcPr>
            <w:tcW w:type="dxa" w:w="1728"/>
          </w:tcPr>
          <w:p>
            <w:r>
              <w:t>Bissap (50cl)</w:t>
            </w:r>
          </w:p>
        </w:tc>
        <w:tc>
          <w:tcPr>
            <w:tcW w:type="dxa" w:w="1728"/>
          </w:tcPr>
          <w:p>
            <w:r>
              <w:t>120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28 / 0</w:t>
            </w:r>
          </w:p>
        </w:tc>
      </w:tr>
      <w:tr>
        <w:tc>
          <w:tcPr>
            <w:tcW w:type="dxa" w:w="1728"/>
          </w:tcPr>
          <w:p>
            <w:r>
              <w:t>Café</w:t>
            </w:r>
          </w:p>
        </w:tc>
        <w:tc>
          <w:tcPr>
            <w:tcW w:type="dxa" w:w="1728"/>
          </w:tcPr>
          <w:p>
            <w:r>
              <w:t>Café noir court (post-déjeuner)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 / 0</w:t>
            </w:r>
          </w:p>
        </w:tc>
      </w:tr>
      <w:tr>
        <w:tc>
          <w:tcPr>
            <w:tcW w:type="dxa" w:w="1728"/>
          </w:tcPr>
          <w:p>
            <w:r>
              <w:t>Dégustation</w:t>
            </w:r>
          </w:p>
        </w:tc>
        <w:tc>
          <w:tcPr>
            <w:tcW w:type="dxa" w:w="1728"/>
          </w:tcPr>
          <w:p>
            <w:r>
              <w:t>Mini-shot de matcha + lait d’avoine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3 / 0.5</w:t>
            </w:r>
          </w:p>
        </w:tc>
      </w:tr>
      <w:tr>
        <w:tc>
          <w:tcPr>
            <w:tcW w:type="dxa" w:w="1728"/>
          </w:tcPr>
          <w:p>
            <w:r>
              <w:t>Dîner</w:t>
            </w:r>
          </w:p>
        </w:tc>
        <w:tc>
          <w:tcPr>
            <w:tcW w:type="dxa" w:w="1728"/>
          </w:tcPr>
          <w:p>
            <w:r>
              <w:t>Hamburger maison (pain, steak, raclette, poivron), PDT sautées, salade verte</w:t>
            </w:r>
          </w:p>
        </w:tc>
        <w:tc>
          <w:tcPr>
            <w:tcW w:type="dxa" w:w="1728"/>
          </w:tcPr>
          <w:p>
            <w:r>
              <w:t>950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45 / 55</w:t>
            </w:r>
          </w:p>
        </w:tc>
      </w:tr>
      <w:tr>
        <w:tc>
          <w:tcPr>
            <w:tcW w:type="dxa" w:w="1728"/>
          </w:tcPr>
          <w:p>
            <w:r>
              <w:t>Dessert</w:t>
            </w:r>
          </w:p>
        </w:tc>
        <w:tc>
          <w:tcPr>
            <w:tcW w:type="dxa" w:w="1728"/>
          </w:tcPr>
          <w:p>
            <w:r>
              <w:t>Fromage blanc 0% (200g), 4 amandes, 1 càc cacao</w:t>
            </w:r>
          </w:p>
        </w:tc>
        <w:tc>
          <w:tcPr>
            <w:tcW w:type="dxa" w:w="1728"/>
          </w:tcPr>
          <w:p>
            <w:r>
              <w:t>160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6 / 5</w:t>
            </w:r>
          </w:p>
        </w:tc>
      </w:tr>
      <w:tr>
        <w:tc>
          <w:tcPr>
            <w:tcW w:type="dxa" w:w="1728"/>
          </w:tcPr>
          <w:p>
            <w:r>
              <w:t>Pré-repas / digestion</w:t>
            </w:r>
          </w:p>
        </w:tc>
        <w:tc>
          <w:tcPr>
            <w:tcW w:type="dxa" w:w="1728"/>
          </w:tcPr>
          <w:p>
            <w:r>
              <w:t>1 càc vinaigre de cidre, thé vert infusé + cannelle + gingembre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 / 0</w:t>
            </w:r>
          </w:p>
        </w:tc>
      </w:tr>
    </w:tbl>
    <w:p>
      <w:r>
        <w:br/>
        <w:t>Totaux journaliers approximatifs :</w:t>
      </w:r>
    </w:p>
    <w:p>
      <w:r>
        <w:t>- Calories : ~2 499 kcal</w:t>
      </w:r>
    </w:p>
    <w:p>
      <w:r>
        <w:t>- Protéines : ~100 g</w:t>
      </w:r>
    </w:p>
    <w:p>
      <w:r>
        <w:t>- Glucides : ~146 g</w:t>
      </w:r>
    </w:p>
    <w:p>
      <w:r>
        <w:t>- Lipides : ~141 g</w:t>
      </w:r>
    </w:p>
    <w:p>
      <w:r>
        <w:br/>
        <w:t>Analyse :</w:t>
      </w:r>
    </w:p>
    <w:p>
      <w:r>
        <w:t>• Apports protéiques solides, mais pourraient être augmentés légèrement pour soutenir l’objectif de sèche.</w:t>
      </w:r>
    </w:p>
    <w:p>
      <w:r>
        <w:t>• Lipides élevés (essentiellement à cause des merguez, mayo, fromage et amandes).</w:t>
      </w:r>
    </w:p>
    <w:p>
      <w:r>
        <w:t>• Glucides modérés, bon équilibre en journée.</w:t>
      </w:r>
    </w:p>
    <w:p>
      <w:r>
        <w:t>• Bons réflexes : ajout de fibres (salade, tomates), vinaigre de cidre, thé digestion, pas de sucre rapide.</w:t>
      </w:r>
    </w:p>
    <w:p>
      <w:r>
        <w:br/>
        <w:t>Dépense journalière estimée :</w:t>
      </w:r>
    </w:p>
    <w:p>
      <w:r>
        <w:t>• Marche + activité événementielle : ~500–600 kcal</w:t>
      </w:r>
    </w:p>
    <w:p>
      <w:r>
        <w:t>• Pas de séance le soir</w:t>
      </w:r>
    </w:p>
    <w:p>
      <w:r>
        <w:t>• Dépense journalière estimée : ~2 100 kcal</w:t>
      </w:r>
    </w:p>
    <w:p>
      <w:r>
        <w:t>→ Déficit estimé : ~400 kcal</w:t>
      </w:r>
    </w:p>
    <w:p>
      <w:r>
        <w:t>→ Tu es dans une fourchette idéale pour ta sèche, avec un jour de récupération bien géré.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